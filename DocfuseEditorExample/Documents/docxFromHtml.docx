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11.0.0 -->
  <w:body>
    <w:p>
      <w:pPr>
        <w:spacing w:before="0"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</w:rPr>
        <w:t>Evaluation Only. Created with Aspose.Words. Copyright 2003-2016 Aspose Pty Ltd.</w:t>
      </w:r>
    </w:p>
    <w:tbl>
      <w:tblPr>
        <w:tblW w:w="9442" w:type="dxa"/>
        <w:tblInd w:w="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178"/>
        <w:gridCol w:w="3086"/>
        <w:gridCol w:w="3178"/>
      </w:tblGrid>
      <w:tr>
        <w:tblPrEx>
          <w:tblW w:w="9442" w:type="dxa"/>
          <w:tblInd w:w="35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9"/>
        </w:trPr>
        <w:tc>
          <w:tcPr>
            <w:tcW w:w="3147" w:type="dxa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bookmarkStart w:id="0" w:name="r_Name_1"/>
            <w:bookmarkStart w:id="1" w:name="BorgerAdress14_1"/>
            <w:bookmarkStart w:id="2" w:name="BorgerAdress14"/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bookmarkEnd w:id="0"/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Cabi Zentroni</w:t>
            </w: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Opus Barsel Vej 6</w:t>
            </w: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2800 Kgs.Lyngby</w:t>
            </w: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bookmarkStart w:id="3" w:name="r_AddressAll"/>
            <w:bookmarkEnd w:id="1"/>
            <w:bookmarkEnd w:id="2"/>
            <w:bookmarkEnd w:id="3"/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47" w:type="dxa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bookmarkStart w:id="4" w:name="DraftText"/>
            <w:bookmarkEnd w:id="4"/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48" w:type="dxa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60"/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Svendborg</w:t>
            </w:r>
          </w:p>
          <w:p>
            <w:pPr>
              <w:spacing w:before="0" w:after="60"/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Svendborg Kommune</w:t>
            </w:r>
          </w:p>
          <w:p>
            <w:pPr>
              <w:spacing w:before="0" w:after="60"/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Ramsherred 5</w:t>
            </w: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5700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Svendborg</w:t>
            </w:r>
          </w:p>
          <w:p>
            <w:pPr>
              <w:spacing w:before="0" w:after="60"/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Tlf.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: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 </w:t>
            </w:r>
          </w:p>
          <w:p>
            <w:pPr>
              <w:spacing w:before="0" w:after="60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fldChar w:fldCharType="begin"/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instrText xml:space="preserve"> HYPERLINK "http://www.jobnet.dk" </w:instrTex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fldChar w:fldCharType="separate"/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  <w:u w:val="single" w:color="0000EE"/>
              </w:rPr>
              <w:t>www.jobnet.dk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  <w:u w:val="single" w:color="0000EE"/>
              </w:rPr>
              <w:fldChar w:fldCharType="end"/>
            </w:r>
          </w:p>
          <w:p>
            <w:pPr>
              <w:spacing w:before="0" w:after="60"/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 </w:t>
            </w:r>
          </w:p>
          <w:p>
            <w:pPr>
              <w:spacing w:before="0" w:after="60"/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Dato: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 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5. marts 2018</w:t>
            </w: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bookmarkStart w:id="5" w:name="r_Cpr_1"/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Cpr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 xml:space="preserve">.: </w:t>
            </w:r>
            <w:bookmarkEnd w:id="5"/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010963322</w:t>
            </w: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2"/>
                <w:szCs w:val="12"/>
              </w:rPr>
              <w:t>Id: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2"/>
                <w:szCs w:val="12"/>
              </w:rPr>
              <w:t>5</w:t>
            </w:r>
          </w:p>
        </w:tc>
      </w:tr>
    </w:tbl>
    <w:p>
      <w:pPr>
        <w:spacing w:before="0" w:after="2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</w:rPr>
        <w:t> </w:t>
      </w:r>
    </w:p>
    <w:p>
      <w:pPr>
        <w:spacing w:before="0" w:after="2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</w:rPr>
        <w:t> </w:t>
      </w:r>
    </w:p>
    <w:p>
      <w:pPr>
        <w:spacing w:before="0"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</w:rPr>
        <w:t>”</w:t>
      </w:r>
      <w:r>
        <w:rPr>
          <w:rFonts w:ascii="Times New Roman" w:eastAsia="Times New Roman" w:hAnsi="Times New Roman" w:cs="Times New Roman"/>
          <w:b/>
          <w:bCs/>
        </w:rPr>
        <w:t>Min Plan</w:t>
      </w:r>
      <w:r>
        <w:rPr>
          <w:rFonts w:ascii="Times New Roman" w:eastAsia="Times New Roman" w:hAnsi="Times New Roman" w:cs="Times New Roman"/>
          <w:b/>
          <w:bCs/>
        </w:rPr>
        <w:t>”</w:t>
      </w:r>
      <w:r>
        <w:rPr>
          <w:rFonts w:ascii="Times New Roman" w:eastAsia="Times New Roman" w:hAnsi="Times New Roman" w:cs="Times New Roman"/>
          <w:b/>
          <w:bCs/>
        </w:rPr>
        <w:t xml:space="preserve"> version nr.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5</w:t>
      </w:r>
      <w:r>
        <w:rPr>
          <w:rFonts w:ascii="Times New Roman" w:eastAsia="Times New Roman" w:hAnsi="Times New Roman" w:cs="Times New Roman"/>
          <w:b/>
          <w:bCs/>
        </w:rPr>
        <w:t xml:space="preserve"> fra</w:t>
      </w:r>
      <w:r>
        <w:rPr>
          <w:rFonts w:ascii="Times New Roman" w:eastAsia="Times New Roman" w:hAnsi="Times New Roman" w:cs="Times New Roman"/>
          <w:b/>
          <w:bCs/>
        </w:rPr>
        <w:t xml:space="preserve"> d.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01-03-2017</w:t>
      </w:r>
    </w:p>
    <w:p>
      <w:pPr>
        <w:spacing w:before="0"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</w:rPr>
        <w:t> </w:t>
      </w:r>
    </w:p>
    <w:p>
      <w:pPr>
        <w:spacing w:before="0"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Jobcentret har </w:t>
      </w:r>
      <w:r>
        <w:rPr>
          <w:rFonts w:ascii="Times New Roman" w:eastAsia="Times New Roman" w:hAnsi="Times New Roman" w:cs="Times New Roman"/>
        </w:rPr>
        <w:t xml:space="preserve">enten oprettet eller opdateret </w:t>
      </w:r>
      <w:r>
        <w:rPr>
          <w:rFonts w:ascii="Times New Roman" w:eastAsia="Times New Roman" w:hAnsi="Times New Roman" w:cs="Times New Roman"/>
        </w:rPr>
        <w:t xml:space="preserve">din </w:t>
      </w:r>
      <w:r>
        <w:rPr>
          <w:rFonts w:ascii="Times New Roman" w:eastAsia="Times New Roman" w:hAnsi="Times New Roman" w:cs="Times New Roman"/>
        </w:rPr>
        <w:t>”Min Plan”</w:t>
      </w:r>
      <w:r>
        <w:rPr>
          <w:rFonts w:ascii="Times New Roman" w:eastAsia="Times New Roman" w:hAnsi="Times New Roman" w:cs="Times New Roman"/>
        </w:rPr>
        <w:t xml:space="preserve"> eller ”Min Plan Integrationskontrakt</w:t>
      </w:r>
      <w:r>
        <w:rPr>
          <w:rFonts w:ascii="Times New Roman" w:eastAsia="Times New Roman" w:hAnsi="Times New Roman" w:cs="Times New Roman"/>
        </w:rPr>
        <w:t>. Der er sket følgende:</w:t>
      </w:r>
    </w:p>
    <w:p>
      <w:pPr>
        <w:spacing w:before="0"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</w:rPr>
        <w:t> </w:t>
      </w:r>
    </w:p>
    <w:p>
      <w:pPr>
        <w:spacing w:before="0"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</w:rPr>
        <w:t>Ny aftale fra</w:t>
      </w:r>
      <w:r>
        <w:rPr>
          <w:rFonts w:ascii="Times New Roman" w:eastAsia="Times New Roman" w:hAnsi="Times New Roman" w:cs="Times New Roman"/>
        </w:rPr>
        <w:t xml:space="preserve"> jobcenter</w:t>
      </w:r>
    </w:p>
    <w:p>
      <w:pPr>
        <w:spacing w:before="0"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</w:rPr>
        <w:t> </w:t>
      </w:r>
    </w:p>
    <w:p>
      <w:pPr>
        <w:spacing w:before="0"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</w:rPr>
        <w:t>Planen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er vedlagt dette brev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og du bedes gennemlæse indholdet, så du ved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hvilke aftaler der er forbundet med planen.</w:t>
      </w:r>
    </w:p>
    <w:p>
      <w:pPr>
        <w:spacing w:before="0"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</w:rPr>
        <w:t> </w:t>
      </w:r>
    </w:p>
    <w:p>
      <w:pPr>
        <w:spacing w:before="0"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</w:rPr>
        <w:t>Du er forpligtet til at følge din plan og kvittere for at have læst den.</w:t>
      </w:r>
      <w:r>
        <w:rPr>
          <w:rFonts w:ascii="Times New Roman" w:eastAsia="Times New Roman" w:hAnsi="Times New Roman" w:cs="Times New Roman"/>
        </w:rPr>
        <w:t xml:space="preserve"> Det kan du gøre enten:</w:t>
      </w:r>
    </w:p>
    <w:p>
      <w:pPr>
        <w:spacing w:before="0"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</w:rPr>
        <w:t> </w:t>
      </w:r>
    </w:p>
    <w:p>
      <w:pPr>
        <w:numPr>
          <w:ilvl w:val="0"/>
          <w:numId w:val="1"/>
        </w:numPr>
        <w:pBdr>
          <w:left w:val="none" w:sz="0" w:space="7" w:color="auto"/>
        </w:pBdr>
        <w:spacing w:before="0"/>
        <w:ind w:left="720" w:right="0" w:hanging="36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>igitalt via Jobnet.dk.</w:t>
      </w:r>
    </w:p>
    <w:p>
      <w:pPr>
        <w:numPr>
          <w:ilvl w:val="0"/>
          <w:numId w:val="1"/>
        </w:numPr>
        <w:pBdr>
          <w:left w:val="none" w:sz="0" w:space="7" w:color="auto"/>
        </w:pBdr>
        <w:ind w:left="720" w:right="0" w:hanging="36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v</w:t>
      </w:r>
      <w:r>
        <w:rPr>
          <w:rFonts w:ascii="Times New Roman" w:eastAsia="Times New Roman" w:hAnsi="Times New Roman" w:cs="Times New Roman"/>
        </w:rPr>
        <w:t xml:space="preserve">ed at svare tilbage til dit Jobcenter, såfremt </w:t>
      </w:r>
      <w:r>
        <w:rPr>
          <w:rFonts w:ascii="Times New Roman" w:eastAsia="Times New Roman" w:hAnsi="Times New Roman" w:cs="Times New Roman"/>
        </w:rPr>
        <w:t>planen</w:t>
      </w:r>
      <w:r>
        <w:rPr>
          <w:rFonts w:ascii="Times New Roman" w:eastAsia="Times New Roman" w:hAnsi="Times New Roman" w:cs="Times New Roman"/>
        </w:rPr>
        <w:t xml:space="preserve"> 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modtaget i din e-Boks med</w:t>
      </w:r>
      <w:r>
        <w:rPr>
          <w:rFonts w:ascii="Times New Roman" w:eastAsia="Times New Roman" w:hAnsi="Times New Roman" w:cs="Times New Roman"/>
        </w:rPr>
        <w:t xml:space="preserve"> mulighed for ”tilbagesvar”</w:t>
      </w:r>
      <w:r>
        <w:rPr>
          <w:rFonts w:ascii="Times New Roman" w:eastAsia="Times New Roman" w:hAnsi="Times New Roman" w:cs="Times New Roman"/>
        </w:rPr>
        <w:t>.</w:t>
      </w:r>
    </w:p>
    <w:p>
      <w:pPr>
        <w:numPr>
          <w:ilvl w:val="0"/>
          <w:numId w:val="1"/>
        </w:numPr>
        <w:pBdr>
          <w:left w:val="none" w:sz="0" w:space="7" w:color="auto"/>
        </w:pBdr>
        <w:spacing w:after="0"/>
        <w:ind w:left="720" w:right="0" w:hanging="36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ved at underskrive planen på sidste side, og returnere en kopi til Jobcentret. </w:t>
      </w:r>
    </w:p>
    <w:p>
      <w:pPr>
        <w:spacing w:before="0" w:after="0"/>
        <w:ind w:left="720"/>
        <w:rPr>
          <w:sz w:val="24"/>
          <w:szCs w:val="24"/>
        </w:rPr>
      </w:pPr>
      <w:r>
        <w:rPr>
          <w:rFonts w:ascii="Times New Roman" w:eastAsia="Times New Roman" w:hAnsi="Times New Roman" w:cs="Times New Roman"/>
        </w:rPr>
        <w:t> </w:t>
      </w:r>
    </w:p>
    <w:p>
      <w:pPr>
        <w:spacing w:before="0"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</w:rPr>
        <w:t>Er du tilmeldt som jobsøgende på Jobnet, har du pligt til at kvittere på Jobnet.dk</w:t>
      </w:r>
      <w:r>
        <w:rPr>
          <w:rFonts w:ascii="Times New Roman" w:eastAsia="Times New Roman" w:hAnsi="Times New Roman" w:cs="Times New Roman"/>
        </w:rPr>
        <w:t>.</w:t>
      </w:r>
    </w:p>
    <w:p>
      <w:pPr>
        <w:spacing w:before="0"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</w:rPr>
        <w:t> </w:t>
      </w:r>
    </w:p>
    <w:p>
      <w:pPr>
        <w:spacing w:before="0"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Fristen for kvitteringen er </w:t>
      </w:r>
      <w:r>
        <w:rPr>
          <w:rFonts w:ascii="Times New Roman" w:eastAsia="Times New Roman" w:hAnsi="Times New Roman" w:cs="Times New Roman"/>
        </w:rPr>
        <w:t>d.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08-03-2017</w:t>
      </w:r>
      <w:r>
        <w:rPr>
          <w:rFonts w:ascii="Times New Roman" w:eastAsia="Times New Roman" w:hAnsi="Times New Roman" w:cs="Times New Roman"/>
        </w:rPr>
        <w:t>.</w:t>
      </w:r>
    </w:p>
    <w:p>
      <w:pPr>
        <w:spacing w:before="0"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</w:rPr>
        <w:t> </w:t>
      </w:r>
    </w:p>
    <w:p>
      <w:pPr>
        <w:spacing w:before="0"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Såfremt du har spørgsmål til indholdet af planen, kan du kontakte undertegnede. </w:t>
      </w:r>
    </w:p>
    <w:p>
      <w:pPr>
        <w:spacing w:before="0"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</w:rPr>
        <w:t> </w:t>
      </w:r>
    </w:p>
    <w:p>
      <w:pPr>
        <w:spacing w:before="0"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</w:rPr>
        <w:t> </w:t>
      </w:r>
    </w:p>
    <w:p>
      <w:pPr>
        <w:spacing w:before="0"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</w:rPr>
        <w:t>Venlig hilsen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Jytte Bøje Hansen</w:t>
      </w:r>
    </w:p>
    <w:p>
      <w:pPr>
        <w:spacing w:before="0"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</w:rPr>
        <w:t> </w:t>
      </w:r>
    </w:p>
    <w:sectPr>
      <w:headerReference w:type="default" r:id="rId4"/>
      <w:footerReference w:type="default" r:id="rId5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  <w:rPr>
        <w:sz w:val="24"/>
        <w:szCs w:val="24"/>
      </w:rPr>
    </w:pPr>
    <w:r>
      <w:rPr>
        <w:rFonts w:ascii="Times New Roman" w:eastAsia="Times New Roman" w:hAnsi="Times New Roman" w:cs="Times New Roman"/>
      </w:rPr>
      <w:t> 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  <w:rPr>
        <w:sz w:val="24"/>
        <w:szCs w:val="24"/>
      </w:rPr>
    </w:pPr>
    <w:r>
      <w:rPr>
        <w:strike w:val="0"/>
        <w:u w:val="none"/>
      </w:rPr>
      <w:drawing>
        <wp:inline>
          <wp:extent cx="1714500" cy="1009650"/>
          <wp:docPr id="100001" name="" descr="Jobcenter_sh_RGB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2258539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714500" cy="1009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KMD Opera dokument</dc:title>
  <cp:keywords>5.2</cp:keywords>
  <cp:revision>0</cp:revision>
</cp:coreProperties>
</file>